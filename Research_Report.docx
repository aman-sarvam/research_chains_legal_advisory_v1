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What are the current regulations regarding the import and use of SIM cards in vehicles in India?</w:t>
      </w:r>
    </w:p>
    <w:p>
      <w:pPr>
        <w:pStyle w:val="Heading1"/>
      </w:pPr>
      <w:r>
        <w:t>Report: Current Regulations Regarding the Import and Use of SIM Cards in Vehicles in India</w:t>
      </w:r>
    </w:p>
    <w:p>
      <w:pPr>
        <w:pStyle w:val="Heading2"/>
      </w:pPr>
      <w:r>
        <w:t>What are the current regulations regarding the import and use of SIM cards in vehicles in India?</w:t>
      </w:r>
    </w:p>
    <w:p>
      <w:pPr>
        <w:pStyle w:val="Heading3"/>
      </w:pPr>
      <w:r>
        <w:t>1. What are the SIM Card Rules for Import and Use in Vehicles?</w:t>
      </w:r>
    </w:p>
    <w:p>
      <w:r>
        <w:t>The current regulations on the import and use of SIM cards in vehicles in India primarily focus on the issuance, registration, and usage of SIM cards, with an emphasis on preventing fraud and illegal activities. As of December 1, 2023, the following rules are in effect:</w:t>
      </w:r>
    </w:p>
    <w:p>
      <w:r>
        <w:t>- **SIM Card Dealers Verification:** SIM card dealers are required to undergo police verification and register the SIM cards they sell. This is aimed at ensuring accountability and preventing unauthorized sales.</w:t>
      </w:r>
    </w:p>
    <w:p>
      <w:r>
        <w:t>- **Customer Identification:** Customers purchasing SIM cards for existing numbers need to submit their Aadhaar and demographic data. The misuse of printed Aadhaar is prevented by scanning the QR code, which adds an extra layer of security.</w:t>
      </w:r>
    </w:p>
    <w:p>
      <w:r>
        <w:t>- **Limit on SIM Card Issuance:** There is a limit of 9 SIM cards per ID for normal users. Bulk connections are only allowed for business purposes, and SIM cards will not be issued in bulk.</w:t>
      </w:r>
    </w:p>
    <w:p>
      <w:r>
        <w:t>- **Re-issuance of SIM Cards:** SIM cards can only be reissued to another person after a 90-day period, further regulating the transfer and reactivation of SIM cards.</w:t>
      </w:r>
    </w:p>
    <w:p>
      <w:r>
        <w:t>- **Legal Consequences:** Failure to comply with the new rules may result in a fine of Rs 10 lakh, emphasizing the seriousness of adhering to the regulations.</w:t>
      </w:r>
    </w:p>
    <w:p>
      <w:pPr>
        <w:pStyle w:val="Heading3"/>
      </w:pPr>
      <w:r>
        <w:t>2. Are there Specific Regulations for Using SIM Cards in Vehicles?</w:t>
      </w:r>
    </w:p>
    <w:p>
      <w:r>
        <w:t>The provided sources do not explicitly mention specific regulations for using SIM cards in vehicles. However, the focus of the new rules is on the issuance of new SIM cards, digital KYC, restrictions on bulk SIM card purchases, re-issuance of inactive SIM cards, and verification of SIM card dealers. While there is no direct mention of regulations for using SIM cards in vehicles, the overarching regulations aim to ensure the legal and secure use of SIM cards across various applications, including in vehicles.</w:t>
      </w:r>
    </w:p>
    <w:p>
      <w:pPr>
        <w:pStyle w:val="Heading3"/>
      </w:pPr>
      <w:r>
        <w:t>Conclusion:</w:t>
      </w:r>
    </w:p>
    <w:p>
      <w:r>
        <w:t>The current regulations on SIM cards in India, effective from December 1, 2023, are designed to enhance accountability, prevent fraud, and regulate the usage and issuance of SIM cards. While there are no specific regulations outlined for using SIM cards in vehicles, the broader regulations are aimed at ensuring the legal and secure use of SIM cards across various contexts, including in vehicles.</w:t>
      </w:r>
    </w:p>
    <w:p>
      <w:pPr>
        <w:pStyle w:val="Heading3"/>
      </w:pPr>
      <w:r>
        <w:t>Sources:</w:t>
      </w:r>
    </w:p>
    <w:p>
      <w:r>
        <w:t>- Economic Times - New SIM Card Rules (https://government.economictimes.indiatimes.com/news/mobility/new-sim-card-rules-come-into-effect-from-today-sim-dealers-to-undergo-police-verification/105654991)</w:t>
      </w:r>
    </w:p>
    <w:p>
      <w:r>
        <w:t>- Business Insider - SIM Card Rules (https://www.businessinsider.in/business/telecom/news/new-sim-card-rules-from-dec-1-include-bulk-purchase-restrictions-all-you-need-to-know/articleshow/105617388.cms)</w:t>
      </w:r>
    </w:p>
    <w:p>
      <w:r>
        <w:t>- Livemint - New SIM Card Rules (https://www.livemint.com/industry/telecom/new-sim-card-rules-to-be-applicable-from-december-1-heres-a-look-at-what-will-change-11701320163500.html)</w:t>
      </w:r>
    </w:p>
    <w:p>
      <w:r>
        <w:t>This report provides a comprehensive overview of the current regulations regarding the import and use of SIM cards in vehicles in India, based on the information available from the provided sources.</w:t>
      </w:r>
    </w:p>
    <w:p>
      <w:pPr>
        <w:pStyle w:val="Heading1"/>
      </w:pPr>
      <w:r>
        <w:t>2) Do I need to partner with a local telecom provider to operate the SIM cards in my cars, and what are the implications of such partnerships?</w:t>
      </w:r>
    </w:p>
    <w:p>
      <w:pPr>
        <w:pStyle w:val="Heading1"/>
      </w:pPr>
      <w:r>
        <w:t>Report: Partnering with Local Telecom Providers for SIM Cards in Cars</w:t>
      </w:r>
    </w:p>
    <w:p>
      <w:pPr>
        <w:pStyle w:val="Heading3"/>
      </w:pPr>
      <w:r>
        <w:t>Do I need to partner with a local telecom provider to operate the SIM cards in my cars, and what are the implications of such partnerships?</w:t>
      </w:r>
    </w:p>
    <w:p>
      <w:r>
        <w:t>Yes, partnering with a local telecom provider is essential for operating SIM cards in cars, and it can have significant implications in the automotive sector. Below are the detailed insights into the implications of such partnerships:</w:t>
      </w:r>
    </w:p>
    <w:p>
      <w:r>
        <w:t>1. **Regulatory Compliance**: Under the new SIM card rules, sellers and PoS agents are required to sign agreements with the telecom service provider or licensee to discourage illegal activities. Failure to comply with these regulations can lead to penalties and termination of association with the telco.</w:t>
      </w:r>
    </w:p>
    <w:p>
      <w:r>
        <w:t>2. **Market Potential**: According to Deloitte's Global Automotive Consumer Study, there is a promising market for connected vehicles in India, with two out of three individuals willing to spend up to INR 50,000 for connected technologies in cars. This indicates a significant market potential for connected vehicles, making it essential to partner with local telecom providers to tap into this market.</w:t>
      </w:r>
    </w:p>
    <w:p>
      <w:r>
        <w:t>3. **Enhanced Connectivity**: Partnering with local telecom providers can lead to enhanced connectivity for infotainment and personal communication activities in cars. The collaboration with technology start-ups and OTT platforms can also be facilitated through such partnerships.</w:t>
      </w:r>
    </w:p>
    <w:p>
      <w:r>
        <w:t>4. **Data Security**: With increased connectivity, there is a need for robust data security and cybersecurity strategies to mitigate risks associated with enhanced connectivity in cars.</w:t>
      </w:r>
    </w:p>
    <w:p>
      <w:r>
        <w:t>5. **eSIM Technology Benefits**: The benefits of partnering with local telecom providers for SIM cards in cars include meeting legal requirements for automatic emergency call systems, optimal support for 5G connectivity, simplified logistics for installing network profiles, higher reliability in harsh environmental conditions, secured connectivity through TLS-encrypted connections, improved user experience with the ability to use multiple mobile phone contracts, and a sustainable platform for future services and connectivity.</w:t>
      </w:r>
    </w:p>
    <w:p>
      <w:r>
        <w:t>In conclusion, partnering with local telecom providers for SIM cards in cars is crucial for regulatory compliance, tapping into the market potential, enabling enhanced connectivity, ensuring data security, and leveraging the benefits of eSIM technology.</w:t>
      </w:r>
    </w:p>
    <w:p>
      <w:pPr>
        <w:pStyle w:val="Heading3"/>
      </w:pPr>
      <w:r>
        <w:t>Source URLs:</w:t>
      </w:r>
    </w:p>
    <w:p>
      <w:r>
        <w:t>1. https://www.livemint.com/industry/telecom/new-sim-card-rules-to-be-applicable-from-december-1-heres-a-look-at-what-will-change-11701320163500.html</w:t>
      </w:r>
    </w:p>
    <w:p>
      <w:r>
        <w:t>2. https://www2.deloitte.com/in/en/pages/consumer-business/articles/in-consumer-connected-cars-oem.html</w:t>
      </w:r>
    </w:p>
    <w:p>
      <w:r>
        <w:t>3. https://www.rcrwireless.com/20190826/carriers/seven-reasons-esims-are-key-for-connected-cars</w:t>
      </w:r>
    </w:p>
    <w:p>
      <w:pPr>
        <w:pStyle w:val="Heading1"/>
      </w:pPr>
      <w:r>
        <w:t>3) Are there any specific data privacy regulations in India that pertain to data collected through SIM cards in vehicles?</w:t>
      </w:r>
    </w:p>
    <w:p>
      <w:pPr>
        <w:pStyle w:val="Heading1"/>
      </w:pPr>
      <w:r>
        <w:t>Report: Data Privacy Regulations in India Pertaining to Data Collected Through SIM Cards in Vehicles</w:t>
      </w:r>
    </w:p>
    <w:p>
      <w:pPr>
        <w:pStyle w:val="Heading2"/>
      </w:pPr>
      <w:r>
        <w:t>Question: Are there any specific data privacy regulations in India that pertain to data collected through SIM cards in vehicles?</w:t>
      </w:r>
    </w:p>
    <w:p>
      <w:pPr>
        <w:pStyle w:val="Heading3"/>
      </w:pPr>
      <w:r>
        <w:t>Answer:</w:t>
      </w:r>
    </w:p>
    <w:p>
      <w:r>
        <w:t>Yes, the Digital Personal Data Protection (DPDP) Act, 2023 in India addresses data privacy regulations pertaining to data collected through SIM cards in vehicles. The act applies to Indian residents and businesses collecting data of Indian residents, as well as non-citizens living in India whose data is processed in connection with offering goods or services in India. The law allows personal data to be processed for any lawful purpose, with consent being a key requirement for processing data. However, specific regulations related to data privacy in relation to SIM card or vehicle data collection are not explicitly mentioned in the provided texts.</w:t>
      </w:r>
    </w:p>
    <w:p>
      <w:r>
        <w:t>The Act includes provisions such as consolidated lawful basis of processing, relaxed data localization rules, mandatory data processing agreements for outsourcing activities, and financial penalties of up to INR 250 crore per instance of non-compliance with the law. It also makes periodic Data Protection Impact Assessments mandatory for Significant Data Fiduciary. The Act aims to balance the right of individuals to protect their personal data with the need to process such data for lawful purposes.</w:t>
      </w:r>
    </w:p>
    <w:p>
      <w:r>
        <w:t>The Indian Supreme Court has ruled that Aadhaar, the controversial identification system, is Constitutional and has demanded the Government to introduce a 'strong data protection law' as soon as possible. While Aadhaar is not required for some services, including obtaining a SIM card for a mobile phone, the court also seems to state that use by the private sector must be limited.</w:t>
      </w:r>
    </w:p>
    <w:p>
      <w:r>
        <w:t>In conclusion, while the DPDP Act, 2023 provides a comprehensive framework for data protection in India, specific regulations pertaining to data collected through SIM cards in vehicles are not explicitly mentioned in the available sources.</w:t>
      </w:r>
    </w:p>
    <w:p>
      <w:pPr>
        <w:pStyle w:val="Heading3"/>
      </w:pPr>
      <w:r>
        <w:t>Sources:</w:t>
      </w:r>
    </w:p>
    <w:p>
      <w:r>
        <w:t>- Carnegie India - Understanding India's New Data Protection Law (https://carnegieindia.org/2023/10/03/understanding-india-s-new-data-protection-law-pub-90624)</w:t>
      </w:r>
    </w:p>
    <w:p>
      <w:r>
        <w:t>- KPMG India - Digital Personal Data Protection Act, 2023 Overview (https://kpmg.com/in/en/home/insights/2023/08/digital-personal-data-protection-act-2023-overview.html)</w:t>
      </w:r>
    </w:p>
    <w:p>
      <w:r>
        <w:t>- Privacy International - Initial Analysis Indian Supreme Court Decision Aadhaar (https://privacyinternational.org/long-read/2299/initial-analysis-indian-supreme-court-decision-aadhaar)</w:t>
      </w:r>
    </w:p>
    <w:p>
      <w:r>
        <w:t>- Ministry of Electronics and Information Technology, Government of India (https://www.meity.gov.in/content/digital-personal-data-protection-act-2023)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Research Report</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